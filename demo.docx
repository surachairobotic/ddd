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No.</w:t>
      </w:r>
      <w:r>
        <w:t>1591</w:t>
      </w:r>
    </w:p>
    <w:p>
      <w:r>
        <w:t>เลขสมาชิก : L</w:t>
      </w:r>
      <w:r>
        <w:t>271</w:t>
      </w:r>
    </w:p>
    <w:p>
      <w:r>
        <w:t>วันที่ : 5/12/62</w:t>
      </w:r>
    </w:p>
    <w:p>
      <w:r>
        <w:t>----------</w:t>
      </w:r>
    </w:p>
    <w:p>
      <w:r>
        <w:t>ม 10</w:t>
      </w:r>
    </w:p>
    <w:p>
      <w:r>
        <w:t>ส 7</w:t>
      </w:r>
    </w:p>
    <w:p>
      <w:r>
        <w:t>กก 3</w:t>
      </w:r>
    </w:p>
    <w:p>
      <w:r>
        <w:t>----------</w:t>
      </w:r>
    </w:p>
    <w:p>
      <w:r>
        <w:t>รวม 10 ชิ้น</w:t>
      </w:r>
    </w:p>
    <w:p>
      <w:r>
        <w:t>เหลือ -13 ชิ้น</w:t>
      </w:r>
    </w:p>
    <w:p>
      <w:r>
        <w:t>No.</w:t>
      </w:r>
      <w:r>
        <w:t>1592</w:t>
      </w:r>
    </w:p>
    <w:p>
      <w:r>
        <w:t>เลขสมาชิก : L</w:t>
      </w:r>
      <w:r>
        <w:t>311</w:t>
      </w:r>
    </w:p>
    <w:p>
      <w:r>
        <w:t>วันที่ : 5/12/62</w:t>
      </w:r>
    </w:p>
    <w:p>
      <w:r>
        <w:t>----------</w:t>
      </w:r>
    </w:p>
    <w:p>
      <w:r>
        <w:t>ส 4</w:t>
      </w:r>
    </w:p>
    <w:p>
      <w:r>
        <w:t>กก 1</w:t>
      </w:r>
    </w:p>
    <w:p>
      <w:r>
        <w:t>----------</w:t>
      </w:r>
    </w:p>
    <w:p>
      <w:r>
        <w:t>รวม 5 ชิ้น</w:t>
      </w:r>
    </w:p>
    <w:p>
      <w:r>
        <w:t>เหลือ -7 ชิ้น</w:t>
      </w:r>
    </w:p>
    <w:p>
      <w:r>
        <w:t>No.</w:t>
      </w:r>
      <w:r>
        <w:t>1593</w:t>
      </w:r>
    </w:p>
    <w:p>
      <w:r>
        <w:t>เลขสมาชิก : L</w:t>
      </w:r>
      <w:r>
        <w:t>312</w:t>
      </w:r>
    </w:p>
    <w:p>
      <w:r>
        <w:t>วันที่ : 5/12/62</w:t>
      </w:r>
    </w:p>
    <w:p>
      <w:r>
        <w:t>----------</w:t>
      </w:r>
    </w:p>
    <w:p>
      <w:r>
        <w:t>ม 3</w:t>
      </w:r>
    </w:p>
    <w:p>
      <w:r>
        <w:t>ส 3</w:t>
      </w:r>
    </w:p>
    <w:p>
      <w:r>
        <w:t>----------</w:t>
      </w:r>
    </w:p>
    <w:p>
      <w:r>
        <w:t>รวม 3 ชิ้น</w:t>
      </w:r>
    </w:p>
    <w:p>
      <w:r>
        <w:t>เหลือ 50 ชิ้น</w:t>
      </w:r>
    </w:p>
    <w:p>
      <w:r>
        <w:t>No.</w:t>
      </w:r>
      <w:r>
        <w:t>1594</w:t>
      </w:r>
    </w:p>
    <w:p>
      <w:r>
        <w:t>เลขสมาชิก : L</w:t>
      </w:r>
      <w:r>
        <w:t>337</w:t>
      </w:r>
    </w:p>
    <w:p>
      <w:r>
        <w:t>วันที่ : 5/12/62</w:t>
      </w:r>
    </w:p>
    <w:p>
      <w:r>
        <w:t>----------</w:t>
      </w:r>
    </w:p>
    <w:p>
      <w:r>
        <w:t>ม 3</w:t>
      </w:r>
    </w:p>
    <w:p>
      <w:r>
        <w:t>ส 2</w:t>
      </w:r>
    </w:p>
    <w:p>
      <w:r>
        <w:t>กปพ 1*1.5=1.5</w:t>
      </w:r>
    </w:p>
    <w:p>
      <w:r>
        <w:t>----------</w:t>
      </w:r>
    </w:p>
    <w:p>
      <w:r>
        <w:t>รวม 3.5 ชิ้น</w:t>
      </w:r>
    </w:p>
    <w:p>
      <w:r>
        <w:t>เหลือ 36 ชิ้น</w:t>
      </w:r>
    </w:p>
    <w:p>
      <w:r>
        <w:t>No.</w:t>
      </w:r>
      <w:r>
        <w:t>1595</w:t>
      </w:r>
    </w:p>
    <w:p>
      <w:r>
        <w:t>เลขสมาชิก : L</w:t>
      </w:r>
      <w:r>
        <w:t>236</w:t>
      </w:r>
    </w:p>
    <w:p>
      <w:r>
        <w:t>วันที่ : 5/12/62</w:t>
      </w:r>
    </w:p>
    <w:p>
      <w:r>
        <w:t>----------</w:t>
      </w:r>
    </w:p>
    <w:p>
      <w:r>
        <w:t>ส 9</w:t>
      </w:r>
    </w:p>
    <w:p>
      <w:r>
        <w:t>กก 4</w:t>
      </w:r>
    </w:p>
    <w:p>
      <w:r>
        <w:t>บอกเซอร์ 1*5=5</w:t>
      </w:r>
    </w:p>
    <w:p>
      <w:r>
        <w:t>----------</w:t>
      </w:r>
    </w:p>
    <w:p>
      <w:r>
        <w:t>รวม 13 ชิ้น</w:t>
      </w:r>
    </w:p>
    <w:p>
      <w:r>
        <w:t>เหลือ -27 ชิ้น</w:t>
      </w:r>
    </w:p>
    <w:p>
      <w:r>
        <w:t>No.</w:t>
      </w:r>
      <w:r>
        <w:t>1596</w:t>
      </w:r>
    </w:p>
    <w:p>
      <w:r>
        <w:t>เลขสมาชิก : L</w:t>
      </w:r>
      <w:r>
        <w:t>297</w:t>
      </w:r>
    </w:p>
    <w:p>
      <w:r>
        <w:t>วันที่ : 5/12/62</w:t>
      </w:r>
    </w:p>
    <w:p>
      <w:r>
        <w:t>----------</w:t>
      </w:r>
    </w:p>
    <w:p>
      <w:r>
        <w:t>ม 15</w:t>
      </w:r>
    </w:p>
    <w:p>
      <w:r>
        <w:t>ส 8</w:t>
      </w:r>
    </w:p>
    <w:p>
      <w:r>
        <w:t>กก 7</w:t>
      </w:r>
    </w:p>
    <w:p>
      <w:r>
        <w:t>----------</w:t>
      </w:r>
    </w:p>
    <w:p>
      <w:r>
        <w:t>รวม 15 ชิ้น</w:t>
      </w:r>
    </w:p>
    <w:p>
      <w:r>
        <w:t>เหลือ 28 ชิ้น</w:t>
      </w:r>
    </w:p>
    <w:p>
      <w:r>
        <w:t>No.</w:t>
      </w:r>
      <w:r>
        <w:t>1597</w:t>
      </w:r>
    </w:p>
    <w:p>
      <w:r>
        <w:t>เลขสมาชิก : L</w:t>
      </w:r>
      <w:r>
        <w:t>074</w:t>
      </w:r>
    </w:p>
    <w:p>
      <w:r>
        <w:t>วันที่ : 5/12/62</w:t>
      </w:r>
    </w:p>
    <w:p>
      <w:r>
        <w:t>----------</w:t>
      </w:r>
    </w:p>
    <w:p>
      <w:r>
        <w:t>ม 7</w:t>
      </w:r>
    </w:p>
    <w:p>
      <w:r>
        <w:t>ส 7</w:t>
      </w:r>
    </w:p>
    <w:p>
      <w:r>
        <w:t>กก 3</w:t>
      </w:r>
    </w:p>
    <w:p>
      <w:r>
        <w:t>กกน 1</w:t>
      </w:r>
    </w:p>
    <w:p>
      <w:r>
        <w:t>----------</w:t>
      </w:r>
    </w:p>
    <w:p>
      <w:r>
        <w:t>รวม 11 ชิ้น</w:t>
      </w:r>
    </w:p>
    <w:p>
      <w:r>
        <w:t>เหลือ 31 ชิ้น</w:t>
      </w:r>
    </w:p>
    <w:p>
      <w:r>
        <w:t>No.</w:t>
      </w:r>
      <w:r>
        <w:t>1598</w:t>
      </w:r>
    </w:p>
    <w:p>
      <w:r>
        <w:t>เลขสมาชิก : L</w:t>
      </w:r>
      <w:r>
        <w:t>334</w:t>
      </w:r>
    </w:p>
    <w:p>
      <w:r>
        <w:t>วันที่ : 5/12/62</w:t>
      </w:r>
    </w:p>
    <w:p>
      <w:r>
        <w:t>----------</w:t>
      </w:r>
    </w:p>
    <w:p>
      <w:r>
        <w:t>ม 2</w:t>
      </w:r>
    </w:p>
    <w:p>
      <w:r>
        <w:t>ส 2</w:t>
      </w:r>
    </w:p>
    <w:p>
      <w:r>
        <w:t>กก 2</w:t>
      </w:r>
    </w:p>
    <w:p>
      <w:r>
        <w:t>----------</w:t>
      </w:r>
    </w:p>
    <w:p>
      <w:r>
        <w:t>รวม 4 ชิ้น</w:t>
      </w:r>
    </w:p>
    <w:p>
      <w:r>
        <w:t>เหลือ 43 ชิ้น</w:t>
      </w:r>
    </w:p>
    <w:p>
      <w:r>
        <w:t>No.</w:t>
      </w:r>
      <w:r>
        <w:t>1599</w:t>
      </w:r>
    </w:p>
    <w:p>
      <w:r>
        <w:t>เลขสมาชิก : L</w:t>
      </w:r>
      <w:r>
        <w:t>329</w:t>
      </w:r>
    </w:p>
    <w:p>
      <w:r>
        <w:t>วันที่ : 5/12/62</w:t>
      </w:r>
    </w:p>
    <w:p>
      <w:r>
        <w:t>----------</w:t>
      </w:r>
    </w:p>
    <w:p>
      <w:r>
        <w:t>ม 3</w:t>
      </w:r>
    </w:p>
    <w:p>
      <w:r>
        <w:t>ส 2</w:t>
      </w:r>
    </w:p>
    <w:p>
      <w:r>
        <w:t>กก 1</w:t>
      </w:r>
    </w:p>
    <w:p>
      <w:r>
        <w:t>กปพ 1*1.5=1.5</w:t>
      </w:r>
    </w:p>
    <w:p>
      <w:r>
        <w:t>----------</w:t>
      </w:r>
    </w:p>
    <w:p>
      <w:r>
        <w:t>รวม 4.5 ชิ้น</w:t>
      </w:r>
    </w:p>
    <w:p>
      <w:r>
        <w:t>เหลือ 1.5 ชิ้น</w:t>
      </w:r>
    </w:p>
    <w:p>
      <w:r>
        <w:t>No.</w:t>
      </w:r>
      <w:r>
        <w:t>1600</w:t>
      </w:r>
    </w:p>
    <w:p>
      <w:r>
        <w:t>เลขสมาชิก : L</w:t>
      </w:r>
      <w:r>
        <w:t>296</w:t>
      </w:r>
    </w:p>
    <w:p>
      <w:r>
        <w:t>วันที่ : 5/12/62</w:t>
      </w:r>
    </w:p>
    <w:p>
      <w:r>
        <w:t>----------</w:t>
      </w:r>
    </w:p>
    <w:p>
      <w:r>
        <w:t>ม 9</w:t>
      </w:r>
    </w:p>
    <w:p>
      <w:r>
        <w:t>ส 5</w:t>
      </w:r>
    </w:p>
    <w:p>
      <w:r>
        <w:t>กก 3</w:t>
      </w:r>
    </w:p>
    <w:p>
      <w:r>
        <w:t>----------</w:t>
      </w:r>
    </w:p>
    <w:p>
      <w:r>
        <w:t>รวม 8 ชิ้น</w:t>
      </w:r>
    </w:p>
    <w:p>
      <w:r>
        <w:t>เหลือ 18 ชิ้น</w:t>
      </w:r>
    </w:p>
    <w:p>
      <w:r>
        <w:t>No.</w:t>
      </w:r>
      <w:r>
        <w:t>1601</w:t>
      </w:r>
    </w:p>
    <w:p>
      <w:r>
        <w:t>เลขสมาชิก : L</w:t>
      </w:r>
      <w:r>
        <w:t>103</w:t>
      </w:r>
    </w:p>
    <w:p>
      <w:r>
        <w:t>วันที่ : 5/12/62</w:t>
      </w:r>
    </w:p>
    <w:p>
      <w:r>
        <w:t>----------</w:t>
      </w:r>
    </w:p>
    <w:p>
      <w:r>
        <w:t>ม 3</w:t>
      </w:r>
    </w:p>
    <w:p>
      <w:r>
        <w:t>ส 2</w:t>
      </w:r>
    </w:p>
    <w:p>
      <w:r>
        <w:t>เสื้อกันหนาว 1*2=2</w:t>
      </w:r>
    </w:p>
    <w:p>
      <w:r>
        <w:t>----------</w:t>
      </w:r>
    </w:p>
    <w:p>
      <w:r>
        <w:t>รวม 4 ชิ้น</w:t>
      </w:r>
    </w:p>
    <w:p>
      <w:r>
        <w:t>เหลือ 5.5 ชิ้น</w:t>
      </w:r>
    </w:p>
    <w:p>
      <w:r>
        <w:t>No.</w:t>
      </w:r>
      <w:r>
        <w:t>1602</w:t>
      </w:r>
    </w:p>
    <w:p>
      <w:r>
        <w:t>เลขสมาชิก : L</w:t>
      </w:r>
      <w:r>
        <w:t>331</w:t>
      </w:r>
    </w:p>
    <w:p>
      <w:r>
        <w:t>วันที่ : 5/12/62</w:t>
      </w:r>
    </w:p>
    <w:p>
      <w:r>
        <w:t>----------</w:t>
      </w:r>
    </w:p>
    <w:p>
      <w:r>
        <w:t>ม 2</w:t>
      </w:r>
    </w:p>
    <w:p>
      <w:r>
        <w:t>ส 1</w:t>
      </w:r>
    </w:p>
    <w:p>
      <w:r>
        <w:t>กปพ 1*1.5=1.5</w:t>
      </w:r>
    </w:p>
    <w:p>
      <w:r>
        <w:t>----------</w:t>
      </w:r>
    </w:p>
    <w:p>
      <w:r>
        <w:t>รวม 2.5 ชิ้น</w:t>
      </w:r>
    </w:p>
    <w:p>
      <w:r>
        <w:t>เหลือ 23 ชิ้น</w:t>
      </w:r>
    </w:p>
    <w:p>
      <w:r>
        <w:t>No.</w:t>
      </w:r>
      <w:r>
        <w:t>1603</w:t>
      </w:r>
    </w:p>
    <w:p>
      <w:r>
        <w:t>เลขสมาชิก : L</w:t>
      </w:r>
      <w:r>
        <w:t>240</w:t>
      </w:r>
    </w:p>
    <w:p>
      <w:r>
        <w:t>วันที่ : 5/12/62</w:t>
      </w:r>
    </w:p>
    <w:p>
      <w:r>
        <w:t>----------</w:t>
      </w:r>
    </w:p>
    <w:p>
      <w:r>
        <w:t>ส 2</w:t>
      </w:r>
    </w:p>
    <w:p>
      <w:r>
        <w:t>----------</w:t>
      </w:r>
    </w:p>
    <w:p>
      <w:r>
        <w:t>รวม 2 ชิ้น</w:t>
      </w:r>
    </w:p>
    <w:p>
      <w:r>
        <w:t>เหลือ 18 ชิ้น</w:t>
      </w:r>
    </w:p>
    <w:p>
      <w:r>
        <w:t>No.</w:t>
      </w:r>
      <w:r>
        <w:t>1604</w:t>
      </w:r>
    </w:p>
    <w:p>
      <w:r>
        <w:t>เลขสมาชิก : L</w:t>
      </w:r>
      <w:r>
        <w:t>213</w:t>
      </w:r>
    </w:p>
    <w:p>
      <w:r>
        <w:t>วันที่ : 5/12/62</w:t>
      </w:r>
    </w:p>
    <w:p>
      <w:r>
        <w:t>----------</w:t>
      </w:r>
    </w:p>
    <w:p>
      <w:r>
        <w:t>ส 24</w:t>
      </w:r>
    </w:p>
    <w:p>
      <w:r>
        <w:t>กก 7</w:t>
      </w:r>
    </w:p>
    <w:p>
      <w:r>
        <w:t>----------</w:t>
      </w:r>
    </w:p>
    <w:p>
      <w:r>
        <w:t>รวม 31 ชิ้น</w:t>
      </w:r>
    </w:p>
    <w:p>
      <w:r>
        <w:t>เหลือ -68 ชิ้น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PSK" w:hAnsi="TH SarabunPSK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